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</w:t>
      </w:r>
    </w:p>
    <w:p>
      <w:r>
        <w:t>data placed here</w:t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1.000000000000002</w:t>
            </w:r>
          </w:p>
        </w:tc>
        <w:tc>
          <w:tcPr>
            <w:tcW w:type="dxa" w:w="864"/>
          </w:tcPr>
          <w:p>
            <w:r>
              <w:t>0.1340301154826311</w:t>
            </w:r>
          </w:p>
        </w:tc>
        <w:tc>
          <w:tcPr>
            <w:tcW w:type="dxa" w:w="864"/>
          </w:tcPr>
          <w:p>
            <w:r>
              <w:t>0.07101088991116374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0.09788175684647928</w:t>
            </w:r>
          </w:p>
        </w:tc>
        <w:tc>
          <w:tcPr>
            <w:tcW w:type="dxa" w:w="864"/>
          </w:tcPr>
          <w:p>
            <w:r>
              <w:t>0.07738232325341368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0.14387999942448</w:t>
            </w:r>
          </w:p>
        </w:tc>
      </w:tr>
      <w:tr>
        <w:tc>
          <w:tcPr>
            <w:tcW w:type="dxa" w:w="864"/>
          </w:tcPr>
          <w:p>
            <w:r>
              <w:t>0.1340301154826311</w:t>
            </w:r>
          </w:p>
        </w:tc>
        <w:tc>
          <w:tcPr>
            <w:tcW w:type="dxa" w:w="864"/>
          </w:tcPr>
          <w:p>
            <w:r>
              <w:t>1.0000000000000002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0.1825741858350554</w:t>
            </w:r>
          </w:p>
        </w:tc>
        <w:tc>
          <w:tcPr>
            <w:tcW w:type="dxa" w:w="864"/>
          </w:tcPr>
          <w:p>
            <w:r>
              <w:t>0.3849001794597505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0.09759000729485333</w:t>
            </w:r>
          </w:p>
        </w:tc>
      </w:tr>
      <w:tr>
        <w:tc>
          <w:tcPr>
            <w:tcW w:type="dxa" w:w="864"/>
          </w:tcPr>
          <w:p>
            <w:r>
              <w:t>0.07101088991116374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0.9999999999999996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0.07254762501100116</w:t>
            </w:r>
          </w:p>
        </w:tc>
        <w:tc>
          <w:tcPr>
            <w:tcW w:type="dxa" w:w="864"/>
          </w:tcPr>
          <w:p>
            <w:r>
              <w:t>0.15294382258037448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</w:tr>
      <w:tr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</w:tr>
      <w:tr>
        <w:tc>
          <w:tcPr>
            <w:tcW w:type="dxa" w:w="864"/>
          </w:tcPr>
          <w:p>
            <w:r>
              <w:t>0.09788175684647928</w:t>
            </w:r>
          </w:p>
        </w:tc>
        <w:tc>
          <w:tcPr>
            <w:tcW w:type="dxa" w:w="864"/>
          </w:tcPr>
          <w:p>
            <w:r>
              <w:t>0.1825741858350554</w:t>
            </w:r>
          </w:p>
        </w:tc>
        <w:tc>
          <w:tcPr>
            <w:tcW w:type="dxa" w:w="864"/>
          </w:tcPr>
          <w:p>
            <w:r>
              <w:t>0.07254762501100116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0.9999999999999999</w:t>
            </w:r>
          </w:p>
        </w:tc>
        <w:tc>
          <w:tcPr>
            <w:tcW w:type="dxa" w:w="864"/>
          </w:tcPr>
          <w:p>
            <w:r>
              <w:t>0.10540925533894598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0.05345224838248488</w:t>
            </w:r>
          </w:p>
        </w:tc>
      </w:tr>
      <w:tr>
        <w:tc>
          <w:tcPr>
            <w:tcW w:type="dxa" w:w="864"/>
          </w:tcPr>
          <w:p>
            <w:r>
              <w:t>0.07738232325341368</w:t>
            </w:r>
          </w:p>
        </w:tc>
        <w:tc>
          <w:tcPr>
            <w:tcW w:type="dxa" w:w="864"/>
          </w:tcPr>
          <w:p>
            <w:r>
              <w:t>0.3849001794597505</w:t>
            </w:r>
          </w:p>
        </w:tc>
        <w:tc>
          <w:tcPr>
            <w:tcW w:type="dxa" w:w="864"/>
          </w:tcPr>
          <w:p>
            <w:r>
              <w:t>0.15294382258037448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0.10540925533894598</w:t>
            </w:r>
          </w:p>
        </w:tc>
        <w:tc>
          <w:tcPr>
            <w:tcW w:type="dxa" w:w="864"/>
          </w:tcPr>
          <w:p>
            <w:r>
              <w:t>1.0000000000000002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0.13608276348795434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0.0563436169819011</w:t>
            </w:r>
          </w:p>
        </w:tc>
      </w:tr>
      <w:tr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0.1690308509457033</w:t>
            </w:r>
          </w:p>
        </w:tc>
      </w:tr>
      <w:tr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0.13608276348795434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1.0000000000000002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</w:tr>
      <w:tr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</w:tr>
      <w:tr>
        <w:tc>
          <w:tcPr>
            <w:tcW w:type="dxa" w:w="864"/>
          </w:tcPr>
          <w:p>
            <w:r>
              <w:t>0.14387999942448</w:t>
            </w:r>
          </w:p>
        </w:tc>
        <w:tc>
          <w:tcPr>
            <w:tcW w:type="dxa" w:w="864"/>
          </w:tcPr>
          <w:p>
            <w:r>
              <w:t>0.09759000729485333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0.05345224838248488</w:t>
            </w:r>
          </w:p>
        </w:tc>
        <w:tc>
          <w:tcPr>
            <w:tcW w:type="dxa" w:w="864"/>
          </w:tcPr>
          <w:p>
            <w:r>
              <w:t>0.0563436169819011</w:t>
            </w:r>
          </w:p>
        </w:tc>
        <w:tc>
          <w:tcPr>
            <w:tcW w:type="dxa" w:w="864"/>
          </w:tcPr>
          <w:p>
            <w:r>
              <w:t>0.1690308509457033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